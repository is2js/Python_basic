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36" w:rsidRPr="00DD602C" w:rsidRDefault="006D1336" w:rsidP="00DD602C">
      <w:bookmarkStart w:id="0" w:name="_GoBack"/>
      <w:bookmarkEnd w:id="0"/>
    </w:p>
    <w:p>
      <w:pPr>
        <w:pStyle w:val="a6"/>
      </w:pPr>
      <w:r>
        <w:t>만두가게 임금 산정결과 문서</w:t>
      </w:r>
    </w:p>
    <w:p>
      <w:pPr>
        <w:pStyle w:val="1"/>
      </w:pPr>
      <w:r>
        <w:t>오늘 출근직원의 노동 정보</w:t>
      </w:r>
    </w:p>
    <w:p>
      <w:pPr>
        <w:pStyle w:val="circle"/>
      </w:pPr>
      <w:r>
        <w:t>조재성님은 10시 출근하여 15시 퇴근하였습니다.</w:t>
      </w:r>
    </w:p>
    <w:p>
      <w:pPr>
        <w:pStyle w:val="circle"/>
      </w:pPr>
      <w:r>
        <w:t>추미애님은 9시 출근하여 20시 퇴근하였습니다.</w:t>
      </w:r>
    </w:p>
    <w:p>
      <w:pPr>
        <w:pStyle w:val="circle"/>
      </w:pPr>
      <w:r>
        <w:t>김석영님은 6시 출근하여 18시 퇴근하였습니다.</w:t>
      </w:r>
    </w:p>
    <w:tbl>
      <w:tblPr>
        <w:tblStyle w:val="table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이름</w:t>
            </w:r>
          </w:p>
        </w:tc>
        <w:tc>
          <w:tcPr>
            <w:tcW w:type="dxa" w:w="1440"/>
          </w:tcPr>
          <w:p>
            <w:r>
              <w:t>출근</w:t>
            </w:r>
          </w:p>
        </w:tc>
        <w:tc>
          <w:tcPr>
            <w:tcW w:type="dxa" w:w="1440"/>
          </w:tcPr>
          <w:p>
            <w:r>
              <w:t>퇴근</w:t>
            </w:r>
          </w:p>
        </w:tc>
        <w:tc>
          <w:tcPr>
            <w:tcW w:type="dxa" w:w="1440"/>
          </w:tcPr>
          <w:p>
            <w:r>
              <w:t>근무시간</w:t>
            </w:r>
          </w:p>
        </w:tc>
        <w:tc>
          <w:tcPr>
            <w:tcW w:type="dxa" w:w="1440"/>
          </w:tcPr>
          <w:p>
            <w:r>
              <w:t>시급</w:t>
            </w:r>
          </w:p>
        </w:tc>
        <w:tc>
          <w:tcPr>
            <w:tcW w:type="dxa" w:w="1440"/>
          </w:tcPr>
          <w:p>
            <w:r>
              <w:t>일당</w:t>
            </w:r>
          </w:p>
        </w:tc>
      </w:tr>
      <w:tr>
        <w:tc>
          <w:tcPr>
            <w:tcW w:type="dxa" w:w="1440"/>
          </w:tcPr>
          <w:p>
            <w:r>
              <w:t>조재성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8000</w:t>
            </w:r>
          </w:p>
        </w:tc>
        <w:tc>
          <w:tcPr>
            <w:tcW w:type="dxa" w:w="1440"/>
          </w:tcPr>
          <w:p>
            <w:r>
              <w:t>40000</w:t>
            </w:r>
          </w:p>
        </w:tc>
      </w:tr>
      <w:tr>
        <w:tc>
          <w:tcPr>
            <w:tcW w:type="dxa" w:w="1440"/>
          </w:tcPr>
          <w:p>
            <w:r>
              <w:t>추미애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7800</w:t>
            </w:r>
          </w:p>
        </w:tc>
        <w:tc>
          <w:tcPr>
            <w:tcW w:type="dxa" w:w="1440"/>
          </w:tcPr>
          <w:p>
            <w:r>
              <w:t>85800</w:t>
            </w:r>
          </w:p>
        </w:tc>
      </w:tr>
      <w:tr>
        <w:tc>
          <w:tcPr>
            <w:tcW w:type="dxa" w:w="1440"/>
          </w:tcPr>
          <w:p>
            <w:r>
              <w:t>김석영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9000</w:t>
            </w:r>
          </w:p>
        </w:tc>
        <w:tc>
          <w:tcPr>
            <w:tcW w:type="dxa" w:w="1440"/>
          </w:tcPr>
          <w:p>
            <w:r>
              <w:t>108000</w:t>
            </w:r>
          </w:p>
        </w:tc>
      </w:tr>
    </w:tbl>
    <w:sectPr w:rsidR="006D1336" w:rsidRPr="00DD6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D5F" w:rsidRDefault="00096D5F" w:rsidP="000F135A">
      <w:pPr>
        <w:spacing w:after="0" w:line="240" w:lineRule="auto"/>
      </w:pPr>
      <w:r>
        <w:separator/>
      </w:r>
    </w:p>
  </w:endnote>
  <w:end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D5F" w:rsidRDefault="00096D5F" w:rsidP="000F135A">
      <w:pPr>
        <w:spacing w:after="0" w:line="240" w:lineRule="auto"/>
      </w:pPr>
      <w:r>
        <w:separator/>
      </w:r>
    </w:p>
  </w:footnote>
  <w:foot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22FBC"/>
    <w:multiLevelType w:val="hybridMultilevel"/>
    <w:tmpl w:val="DCFE88BA"/>
    <w:lvl w:ilvl="0" w:tplc="AAA60C32">
      <w:start w:val="1"/>
      <w:numFmt w:val="bullet"/>
      <w:pStyle w:val="check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391410"/>
    <w:multiLevelType w:val="hybridMultilevel"/>
    <w:tmpl w:val="C9B269B4"/>
    <w:lvl w:ilvl="0" w:tplc="87368630">
      <w:start w:val="1"/>
      <w:numFmt w:val="bullet"/>
      <w:pStyle w:val="circl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4E1E8B"/>
    <w:multiLevelType w:val="hybridMultilevel"/>
    <w:tmpl w:val="FAE4B8E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7A4BBA"/>
    <w:multiLevelType w:val="hybridMultilevel"/>
    <w:tmpl w:val="A5DC7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5F"/>
    <w:rsid w:val="000F135A"/>
    <w:rsid w:val="0015074B"/>
    <w:rsid w:val="00273B82"/>
    <w:rsid w:val="0029639D"/>
    <w:rsid w:val="00326F90"/>
    <w:rsid w:val="005B12E1"/>
    <w:rsid w:val="00671195"/>
    <w:rsid w:val="006D1336"/>
    <w:rsid w:val="007E6033"/>
    <w:rsid w:val="009235A4"/>
    <w:rsid w:val="009A60F0"/>
    <w:rsid w:val="00A56716"/>
    <w:rsid w:val="00AA1D8D"/>
    <w:rsid w:val="00B47730"/>
    <w:rsid w:val="00CA3E76"/>
    <w:rsid w:val="00CA4B4C"/>
    <w:rsid w:val="00CB0664"/>
    <w:rsid w:val="00DD602C"/>
    <w:rsid w:val="00E01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DCBA09-9349-4F69-8DBD-72FE835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0187B"/>
    <w:rPr>
      <w:rFonts w:ascii="HY신명조" w:eastAsia="HY신명조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9A6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E0187B"/>
    <w:pPr>
      <w:keepNext/>
      <w:keepLines/>
      <w:spacing w:before="200" w:after="0"/>
      <w:outlineLvl w:val="1"/>
    </w:pPr>
    <w:rPr>
      <w:rFonts w:ascii="맑은 고딕" w:eastAsia="맑은 고딕" w:hAnsi="맑은 고딕" w:cs="맑은 고딕"/>
      <w:b/>
      <w:bCs/>
      <w:color w:val="000000" w:themeColor="text1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E0187B"/>
    <w:pPr>
      <w:keepNext/>
      <w:keepLines/>
      <w:spacing w:before="200" w:after="0"/>
      <w:outlineLvl w:val="2"/>
    </w:pPr>
    <w:rPr>
      <w:rFonts w:ascii="D2Coding" w:eastAsia="D2Coding" w:hAnsi="D2Coding" w:cs="맑은 고딕"/>
      <w:b/>
      <w:bCs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9A60F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character" w:customStyle="1" w:styleId="2Char">
    <w:name w:val="제목 2 Char"/>
    <w:basedOn w:val="a2"/>
    <w:link w:val="21"/>
    <w:uiPriority w:val="9"/>
    <w:rsid w:val="00E0187B"/>
    <w:rPr>
      <w:rFonts w:ascii="맑은 고딕" w:eastAsia="맑은 고딕" w:hAnsi="맑은 고딕" w:cs="맑은 고딕"/>
      <w:b/>
      <w:bCs/>
      <w:color w:val="000000" w:themeColor="text1"/>
      <w:sz w:val="24"/>
      <w:szCs w:val="24"/>
      <w:lang w:eastAsia="ko-KR"/>
    </w:rPr>
  </w:style>
  <w:style w:type="character" w:customStyle="1" w:styleId="3Char">
    <w:name w:val="제목 3 Char"/>
    <w:basedOn w:val="a2"/>
    <w:link w:val="31"/>
    <w:uiPriority w:val="9"/>
    <w:rsid w:val="00E0187B"/>
    <w:rPr>
      <w:rFonts w:ascii="D2Coding" w:eastAsia="D2Coding" w:hAnsi="D2Coding" w:cs="맑은 고딕"/>
      <w:b/>
      <w:bCs/>
      <w:color w:val="000000" w:themeColor="text1"/>
      <w:sz w:val="24"/>
      <w:szCs w:val="24"/>
      <w:lang w:eastAsia="ko-KR"/>
    </w:rPr>
  </w:style>
  <w:style w:type="paragraph" w:styleId="a6">
    <w:name w:val="Title"/>
    <w:basedOn w:val="a1"/>
    <w:next w:val="a1"/>
    <w:link w:val="Char"/>
    <w:uiPriority w:val="10"/>
    <w:qFormat/>
    <w:rsid w:val="009A6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Char">
    <w:name w:val="제목 Char"/>
    <w:basedOn w:val="a2"/>
    <w:link w:val="a6"/>
    <w:uiPriority w:val="10"/>
    <w:rsid w:val="009A60F0"/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  <w:lang w:eastAsia="ko-KR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link w:val="Char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2"/>
    <w:uiPriority w:val="99"/>
    <w:unhideWhenUsed/>
    <w:rsid w:val="00AA1D8D"/>
    <w:pPr>
      <w:spacing w:after="120"/>
    </w:pPr>
  </w:style>
  <w:style w:type="character" w:customStyle="1" w:styleId="Char2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3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3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4"/>
    <w:uiPriority w:val="29"/>
    <w:qFormat/>
    <w:rsid w:val="00FC693F"/>
    <w:rPr>
      <w:i/>
      <w:iCs/>
      <w:color w:val="000000" w:themeColor="text1"/>
    </w:rPr>
  </w:style>
  <w:style w:type="character" w:customStyle="1" w:styleId="Char4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6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f"/>
    <w:uiPriority w:val="99"/>
    <w:rsid w:val="000F135A"/>
    <w:rPr>
      <w:rFonts w:ascii="HY신명조" w:eastAsia="HY신명조"/>
      <w:lang w:eastAsia="ko-KR"/>
    </w:rPr>
  </w:style>
  <w:style w:type="paragraph" w:styleId="aff0">
    <w:name w:val="footer"/>
    <w:basedOn w:val="a1"/>
    <w:link w:val="Char7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f0"/>
    <w:uiPriority w:val="99"/>
    <w:rsid w:val="000F135A"/>
    <w:rPr>
      <w:rFonts w:ascii="HY신명조" w:eastAsia="HY신명조"/>
      <w:lang w:eastAsia="ko-KR"/>
    </w:rPr>
  </w:style>
  <w:style w:type="paragraph" w:customStyle="1" w:styleId="circle">
    <w:name w:val="circle"/>
    <w:basedOn w:val="a8"/>
    <w:link w:val="circleChar"/>
    <w:qFormat/>
    <w:rsid w:val="000F135A"/>
    <w:pPr>
      <w:numPr>
        <w:numId w:val="10"/>
      </w:numPr>
    </w:pPr>
  </w:style>
  <w:style w:type="paragraph" w:customStyle="1" w:styleId="check">
    <w:name w:val="check"/>
    <w:basedOn w:val="a8"/>
    <w:link w:val="checkChar"/>
    <w:qFormat/>
    <w:rsid w:val="000F135A"/>
    <w:pPr>
      <w:numPr>
        <w:numId w:val="13"/>
      </w:numPr>
    </w:pPr>
  </w:style>
  <w:style w:type="character" w:customStyle="1" w:styleId="Char1">
    <w:name w:val="목록 단락 Char"/>
    <w:basedOn w:val="a2"/>
    <w:link w:val="a8"/>
    <w:uiPriority w:val="34"/>
    <w:rsid w:val="000F135A"/>
    <w:rPr>
      <w:rFonts w:ascii="HY신명조" w:eastAsia="HY신명조"/>
      <w:lang w:eastAsia="ko-KR"/>
    </w:rPr>
  </w:style>
  <w:style w:type="character" w:customStyle="1" w:styleId="circleChar">
    <w:name w:val="circle Char"/>
    <w:basedOn w:val="Char1"/>
    <w:link w:val="circle"/>
    <w:rsid w:val="000F135A"/>
    <w:rPr>
      <w:rFonts w:ascii="HY신명조" w:eastAsia="HY신명조"/>
      <w:lang w:eastAsia="ko-KR"/>
    </w:rPr>
  </w:style>
  <w:style w:type="character" w:customStyle="1" w:styleId="checkChar">
    <w:name w:val="check Char"/>
    <w:basedOn w:val="Char1"/>
    <w:link w:val="check"/>
    <w:rsid w:val="000F135A"/>
    <w:rPr>
      <w:rFonts w:ascii="HY신명조" w:eastAsia="HY신명조"/>
      <w:lang w:eastAsia="ko-KR"/>
    </w:rPr>
  </w:style>
  <w:style w:type="table" w:styleId="13">
    <w:name w:val="Plain Table 1"/>
    <w:basedOn w:val="a3"/>
    <w:uiPriority w:val="99"/>
    <w:rsid w:val="006D1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스타일1"/>
    <w:basedOn w:val="a3"/>
    <w:uiPriority w:val="99"/>
    <w:rsid w:val="00671195"/>
    <w:pPr>
      <w:spacing w:after="0" w:line="240" w:lineRule="auto"/>
    </w:pPr>
    <w:rPr>
      <w:rFonts w:eastAsia="맑은 고딕"/>
      <w:sz w:val="20"/>
    </w:rPr>
    <w:tblPr/>
  </w:style>
  <w:style w:type="table" w:customStyle="1" w:styleId="table">
    <w:name w:val="table"/>
    <w:basedOn w:val="13"/>
    <w:uiPriority w:val="99"/>
    <w:rsid w:val="00671195"/>
    <w:rPr>
      <w:rFonts w:eastAsia="HY신명조"/>
      <w:sz w:val="18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669D3-42E2-46AA-9BAA-AA725CBE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is2js</cp:lastModifiedBy>
  <cp:revision>10</cp:revision>
  <dcterms:created xsi:type="dcterms:W3CDTF">2018-07-06T05:29:00Z</dcterms:created>
  <dcterms:modified xsi:type="dcterms:W3CDTF">2018-07-06T06:48:00Z</dcterms:modified>
  <cp:category/>
</cp:coreProperties>
</file>