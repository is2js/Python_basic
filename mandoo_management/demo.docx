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336" w:rsidRPr="00DD602C" w:rsidRDefault="006D1336" w:rsidP="00DD602C">
      <w:bookmarkStart w:id="0" w:name="_GoBack"/>
      <w:bookmarkEnd w:id="0"/>
    </w:p>
    <w:p>
      <w:pPr>
        <w:pStyle w:val="a6"/>
      </w:pPr>
      <w:r>
        <w:t>파이썬으로 워드파일 만들기</w:t>
      </w:r>
    </w:p>
    <w:p>
      <w:pPr>
        <w:pStyle w:val="1"/>
      </w:pPr>
      <w:r>
        <w:t>제목1양식-1 워드파일</w:t>
      </w:r>
    </w:p>
    <w:p>
      <w:pPr>
        <w:pStyle w:val="21"/>
      </w:pPr>
      <w:r>
        <w:t>제목2양식 워드파일</w:t>
      </w:r>
    </w:p>
    <w:p>
      <w:pPr>
        <w:pStyle w:val="31"/>
      </w:pPr>
      <w:r>
        <w:t>제목3양식 워드파일</w:t>
      </w:r>
    </w:p>
    <w:p>
      <w:r>
        <w:t>동해물과 백두산이 마르고 닳도록 하느님이 보우하사 우리나라 만세.</w:t>
      </w:r>
    </w:p>
    <w:p>
      <w:pPr>
        <w:pStyle w:val="circle"/>
      </w:pPr>
      <w:r>
        <w:t>긴급속보! 조재성, 김석영 결혼</w:t>
      </w:r>
    </w:p>
    <w:p>
      <w:pPr>
        <w:pStyle w:val="circle"/>
      </w:pPr>
      <w:r>
        <w:t>긴급속보! 조재성 한의대 졸업!</w:t>
      </w:r>
    </w:p>
    <w:p>
      <w:pPr>
        <w:pStyle w:val="check"/>
      </w:pPr>
      <w:r>
        <w:t>긴급속보! 조재성 한의대 졸업!</w:t>
      </w:r>
    </w:p>
    <w:p>
      <w:pPr>
        <w:pStyle w:val="check"/>
      </w:pPr>
      <w:r>
        <w:t>긴급속보! 조재성 한의대 졸업!</w:t>
      </w:r>
    </w:p>
    <w:tbl>
      <w:tblPr>
        <w:tblStyle w:val="table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아무거나 넣어보자.</w:t>
            </w:r>
          </w:p>
        </w:tc>
      </w:tr>
    </w:tbl>
    <w:sectPr w:rsidR="006D1336" w:rsidRPr="00DD6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D5F" w:rsidRDefault="00096D5F" w:rsidP="000F135A">
      <w:pPr>
        <w:spacing w:after="0" w:line="240" w:lineRule="auto"/>
      </w:pPr>
      <w:r>
        <w:separator/>
      </w:r>
    </w:p>
  </w:endnote>
  <w:end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D5F" w:rsidRDefault="00096D5F" w:rsidP="000F135A">
      <w:pPr>
        <w:spacing w:after="0" w:line="240" w:lineRule="auto"/>
      </w:pPr>
      <w:r>
        <w:separator/>
      </w:r>
    </w:p>
  </w:footnote>
  <w:footnote w:type="continuationSeparator" w:id="0">
    <w:p w:rsidR="00096D5F" w:rsidRDefault="00096D5F" w:rsidP="000F1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22FBC"/>
    <w:multiLevelType w:val="hybridMultilevel"/>
    <w:tmpl w:val="DCFE88BA"/>
    <w:lvl w:ilvl="0" w:tplc="AAA60C32">
      <w:start w:val="1"/>
      <w:numFmt w:val="bullet"/>
      <w:pStyle w:val="check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391410"/>
    <w:multiLevelType w:val="hybridMultilevel"/>
    <w:tmpl w:val="C9B269B4"/>
    <w:lvl w:ilvl="0" w:tplc="87368630">
      <w:start w:val="1"/>
      <w:numFmt w:val="bullet"/>
      <w:pStyle w:val="circl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4E1E8B"/>
    <w:multiLevelType w:val="hybridMultilevel"/>
    <w:tmpl w:val="FAE4B8E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7A4BBA"/>
    <w:multiLevelType w:val="hybridMultilevel"/>
    <w:tmpl w:val="A5DC76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D5F"/>
    <w:rsid w:val="000F135A"/>
    <w:rsid w:val="0015074B"/>
    <w:rsid w:val="00273B82"/>
    <w:rsid w:val="0029639D"/>
    <w:rsid w:val="00326F90"/>
    <w:rsid w:val="005B12E1"/>
    <w:rsid w:val="00671195"/>
    <w:rsid w:val="006D1336"/>
    <w:rsid w:val="007E6033"/>
    <w:rsid w:val="009235A4"/>
    <w:rsid w:val="009A60F0"/>
    <w:rsid w:val="00A56716"/>
    <w:rsid w:val="00AA1D8D"/>
    <w:rsid w:val="00B47730"/>
    <w:rsid w:val="00CA3E76"/>
    <w:rsid w:val="00CA4B4C"/>
    <w:rsid w:val="00CB0664"/>
    <w:rsid w:val="00DD602C"/>
    <w:rsid w:val="00E01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2ADCBA09-9349-4F69-8DBD-72FE835E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0187B"/>
    <w:rPr>
      <w:rFonts w:ascii="HY신명조" w:eastAsia="HY신명조"/>
      <w:lang w:eastAsia="ko-KR"/>
    </w:rPr>
  </w:style>
  <w:style w:type="paragraph" w:styleId="1">
    <w:name w:val="heading 1"/>
    <w:basedOn w:val="a1"/>
    <w:next w:val="a1"/>
    <w:link w:val="1Char"/>
    <w:uiPriority w:val="9"/>
    <w:qFormat/>
    <w:rsid w:val="009A60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E0187B"/>
    <w:pPr>
      <w:keepNext/>
      <w:keepLines/>
      <w:spacing w:before="200" w:after="0"/>
      <w:outlineLvl w:val="1"/>
    </w:pPr>
    <w:rPr>
      <w:rFonts w:ascii="맑은 고딕" w:eastAsia="맑은 고딕" w:hAnsi="맑은 고딕" w:cs="맑은 고딕"/>
      <w:b/>
      <w:bCs/>
      <w:color w:val="000000" w:themeColor="text1"/>
      <w:sz w:val="24"/>
      <w:szCs w:val="24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E0187B"/>
    <w:pPr>
      <w:keepNext/>
      <w:keepLines/>
      <w:spacing w:before="200" w:after="0"/>
      <w:outlineLvl w:val="2"/>
    </w:pPr>
    <w:rPr>
      <w:rFonts w:ascii="D2Coding" w:eastAsia="D2Coding" w:hAnsi="D2Coding" w:cs="맑은 고딕"/>
      <w:b/>
      <w:bCs/>
      <w:color w:val="000000" w:themeColor="text1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9A60F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ko-KR"/>
    </w:rPr>
  </w:style>
  <w:style w:type="character" w:customStyle="1" w:styleId="2Char">
    <w:name w:val="제목 2 Char"/>
    <w:basedOn w:val="a2"/>
    <w:link w:val="21"/>
    <w:uiPriority w:val="9"/>
    <w:rsid w:val="00E0187B"/>
    <w:rPr>
      <w:rFonts w:ascii="맑은 고딕" w:eastAsia="맑은 고딕" w:hAnsi="맑은 고딕" w:cs="맑은 고딕"/>
      <w:b/>
      <w:bCs/>
      <w:color w:val="000000" w:themeColor="text1"/>
      <w:sz w:val="24"/>
      <w:szCs w:val="24"/>
      <w:lang w:eastAsia="ko-KR"/>
    </w:rPr>
  </w:style>
  <w:style w:type="character" w:customStyle="1" w:styleId="3Char">
    <w:name w:val="제목 3 Char"/>
    <w:basedOn w:val="a2"/>
    <w:link w:val="31"/>
    <w:uiPriority w:val="9"/>
    <w:rsid w:val="00E0187B"/>
    <w:rPr>
      <w:rFonts w:ascii="D2Coding" w:eastAsia="D2Coding" w:hAnsi="D2Coding" w:cs="맑은 고딕"/>
      <w:b/>
      <w:bCs/>
      <w:color w:val="000000" w:themeColor="text1"/>
      <w:sz w:val="24"/>
      <w:szCs w:val="24"/>
      <w:lang w:eastAsia="ko-KR"/>
    </w:rPr>
  </w:style>
  <w:style w:type="paragraph" w:styleId="a6">
    <w:name w:val="Title"/>
    <w:basedOn w:val="a1"/>
    <w:next w:val="a1"/>
    <w:link w:val="Char"/>
    <w:uiPriority w:val="10"/>
    <w:qFormat/>
    <w:rsid w:val="009A6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Char">
    <w:name w:val="제목 Char"/>
    <w:basedOn w:val="a2"/>
    <w:link w:val="a6"/>
    <w:uiPriority w:val="10"/>
    <w:rsid w:val="009A60F0"/>
    <w:rPr>
      <w:rFonts w:ascii="맑은 고딕" w:eastAsia="맑은 고딕" w:hAnsi="맑은 고딕" w:cstheme="majorBidi"/>
      <w:b/>
      <w:color w:val="17365D" w:themeColor="text2" w:themeShade="BF"/>
      <w:spacing w:val="5"/>
      <w:kern w:val="28"/>
      <w:sz w:val="40"/>
      <w:szCs w:val="40"/>
      <w:lang w:eastAsia="ko-KR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link w:val="Char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2"/>
    <w:uiPriority w:val="99"/>
    <w:unhideWhenUsed/>
    <w:rsid w:val="00AA1D8D"/>
    <w:pPr>
      <w:spacing w:after="120"/>
    </w:pPr>
  </w:style>
  <w:style w:type="character" w:customStyle="1" w:styleId="Char2">
    <w:name w:val="본문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3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3">
    <w:name w:val="매크로 텍스트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4"/>
    <w:uiPriority w:val="29"/>
    <w:qFormat/>
    <w:rsid w:val="00FC693F"/>
    <w:rPr>
      <w:i/>
      <w:iCs/>
      <w:color w:val="000000" w:themeColor="text1"/>
    </w:rPr>
  </w:style>
  <w:style w:type="character" w:customStyle="1" w:styleId="Char4">
    <w:name w:val="인용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강한 인용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6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2"/>
    <w:link w:val="aff"/>
    <w:uiPriority w:val="99"/>
    <w:rsid w:val="000F135A"/>
    <w:rPr>
      <w:rFonts w:ascii="HY신명조" w:eastAsia="HY신명조"/>
      <w:lang w:eastAsia="ko-KR"/>
    </w:rPr>
  </w:style>
  <w:style w:type="paragraph" w:styleId="aff0">
    <w:name w:val="footer"/>
    <w:basedOn w:val="a1"/>
    <w:link w:val="Char7"/>
    <w:uiPriority w:val="99"/>
    <w:unhideWhenUsed/>
    <w:rsid w:val="000F135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2"/>
    <w:link w:val="aff0"/>
    <w:uiPriority w:val="99"/>
    <w:rsid w:val="000F135A"/>
    <w:rPr>
      <w:rFonts w:ascii="HY신명조" w:eastAsia="HY신명조"/>
      <w:lang w:eastAsia="ko-KR"/>
    </w:rPr>
  </w:style>
  <w:style w:type="paragraph" w:customStyle="1" w:styleId="circle">
    <w:name w:val="circle"/>
    <w:basedOn w:val="a8"/>
    <w:link w:val="circleChar"/>
    <w:qFormat/>
    <w:rsid w:val="000F135A"/>
    <w:pPr>
      <w:numPr>
        <w:numId w:val="10"/>
      </w:numPr>
    </w:pPr>
  </w:style>
  <w:style w:type="paragraph" w:customStyle="1" w:styleId="check">
    <w:name w:val="check"/>
    <w:basedOn w:val="a8"/>
    <w:link w:val="checkChar"/>
    <w:qFormat/>
    <w:rsid w:val="000F135A"/>
    <w:pPr>
      <w:numPr>
        <w:numId w:val="13"/>
      </w:numPr>
    </w:pPr>
  </w:style>
  <w:style w:type="character" w:customStyle="1" w:styleId="Char1">
    <w:name w:val="목록 단락 Char"/>
    <w:basedOn w:val="a2"/>
    <w:link w:val="a8"/>
    <w:uiPriority w:val="34"/>
    <w:rsid w:val="000F135A"/>
    <w:rPr>
      <w:rFonts w:ascii="HY신명조" w:eastAsia="HY신명조"/>
      <w:lang w:eastAsia="ko-KR"/>
    </w:rPr>
  </w:style>
  <w:style w:type="character" w:customStyle="1" w:styleId="circleChar">
    <w:name w:val="circle Char"/>
    <w:basedOn w:val="Char1"/>
    <w:link w:val="circle"/>
    <w:rsid w:val="000F135A"/>
    <w:rPr>
      <w:rFonts w:ascii="HY신명조" w:eastAsia="HY신명조"/>
      <w:lang w:eastAsia="ko-KR"/>
    </w:rPr>
  </w:style>
  <w:style w:type="character" w:customStyle="1" w:styleId="checkChar">
    <w:name w:val="check Char"/>
    <w:basedOn w:val="Char1"/>
    <w:link w:val="check"/>
    <w:rsid w:val="000F135A"/>
    <w:rPr>
      <w:rFonts w:ascii="HY신명조" w:eastAsia="HY신명조"/>
      <w:lang w:eastAsia="ko-KR"/>
    </w:rPr>
  </w:style>
  <w:style w:type="table" w:styleId="13">
    <w:name w:val="Plain Table 1"/>
    <w:basedOn w:val="a3"/>
    <w:uiPriority w:val="99"/>
    <w:rsid w:val="006D1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4">
    <w:name w:val="스타일1"/>
    <w:basedOn w:val="a3"/>
    <w:uiPriority w:val="99"/>
    <w:rsid w:val="00671195"/>
    <w:pPr>
      <w:spacing w:after="0" w:line="240" w:lineRule="auto"/>
    </w:pPr>
    <w:rPr>
      <w:rFonts w:eastAsia="맑은 고딕"/>
      <w:sz w:val="20"/>
    </w:rPr>
    <w:tblPr/>
  </w:style>
  <w:style w:type="table" w:customStyle="1" w:styleId="table">
    <w:name w:val="table"/>
    <w:basedOn w:val="13"/>
    <w:uiPriority w:val="99"/>
    <w:rsid w:val="00671195"/>
    <w:rPr>
      <w:rFonts w:eastAsia="HY신명조"/>
      <w:sz w:val="18"/>
    </w:rPr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8669D3-42E2-46AA-9BAA-AA725CBE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is2js</cp:lastModifiedBy>
  <cp:revision>10</cp:revision>
  <dcterms:created xsi:type="dcterms:W3CDTF">2018-07-06T05:29:00Z</dcterms:created>
  <dcterms:modified xsi:type="dcterms:W3CDTF">2018-07-06T06:48:00Z</dcterms:modified>
  <cp:category/>
</cp:coreProperties>
</file>