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336" w:rsidRPr="00DD602C" w:rsidRDefault="006D1336" w:rsidP="00DD602C">
      <w:bookmarkStart w:id="0" w:name="_GoBack"/>
      <w:bookmarkEnd w:id="0"/>
    </w:p>
    <w:sectPr w:rsidR="006D1336" w:rsidRPr="00DD60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D5F" w:rsidRDefault="00096D5F" w:rsidP="000F135A">
      <w:pPr>
        <w:spacing w:after="0" w:line="240" w:lineRule="auto"/>
      </w:pPr>
      <w:r>
        <w:separator/>
      </w:r>
    </w:p>
  </w:endnote>
  <w:endnote w:type="continuationSeparator" w:id="0">
    <w:p w:rsidR="00096D5F" w:rsidRDefault="00096D5F" w:rsidP="000F1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D5F" w:rsidRDefault="00096D5F" w:rsidP="000F135A">
      <w:pPr>
        <w:spacing w:after="0" w:line="240" w:lineRule="auto"/>
      </w:pPr>
      <w:r>
        <w:separator/>
      </w:r>
    </w:p>
  </w:footnote>
  <w:footnote w:type="continuationSeparator" w:id="0">
    <w:p w:rsidR="00096D5F" w:rsidRDefault="00096D5F" w:rsidP="000F1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722FBC"/>
    <w:multiLevelType w:val="hybridMultilevel"/>
    <w:tmpl w:val="DCFE88BA"/>
    <w:lvl w:ilvl="0" w:tplc="AAA60C32">
      <w:start w:val="1"/>
      <w:numFmt w:val="bullet"/>
      <w:pStyle w:val="check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7391410"/>
    <w:multiLevelType w:val="hybridMultilevel"/>
    <w:tmpl w:val="C9B269B4"/>
    <w:lvl w:ilvl="0" w:tplc="87368630">
      <w:start w:val="1"/>
      <w:numFmt w:val="bullet"/>
      <w:pStyle w:val="circl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4E1E8B"/>
    <w:multiLevelType w:val="hybridMultilevel"/>
    <w:tmpl w:val="FAE4B8E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27A4BBA"/>
    <w:multiLevelType w:val="hybridMultilevel"/>
    <w:tmpl w:val="A5DC76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6D5F"/>
    <w:rsid w:val="000F135A"/>
    <w:rsid w:val="0015074B"/>
    <w:rsid w:val="00273B82"/>
    <w:rsid w:val="0029639D"/>
    <w:rsid w:val="00326F90"/>
    <w:rsid w:val="005B12E1"/>
    <w:rsid w:val="00671195"/>
    <w:rsid w:val="006D1336"/>
    <w:rsid w:val="007E6033"/>
    <w:rsid w:val="009235A4"/>
    <w:rsid w:val="009A60F0"/>
    <w:rsid w:val="00A56716"/>
    <w:rsid w:val="00AA1D8D"/>
    <w:rsid w:val="00B47730"/>
    <w:rsid w:val="00CA3E76"/>
    <w:rsid w:val="00CA4B4C"/>
    <w:rsid w:val="00CB0664"/>
    <w:rsid w:val="00DD602C"/>
    <w:rsid w:val="00E018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2ADCBA09-9349-4F69-8DBD-72FE835E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0187B"/>
    <w:rPr>
      <w:rFonts w:ascii="HY신명조" w:eastAsia="HY신명조"/>
      <w:lang w:eastAsia="ko-KR"/>
    </w:rPr>
  </w:style>
  <w:style w:type="paragraph" w:styleId="1">
    <w:name w:val="heading 1"/>
    <w:basedOn w:val="a1"/>
    <w:next w:val="a1"/>
    <w:link w:val="1Char"/>
    <w:uiPriority w:val="9"/>
    <w:qFormat/>
    <w:rsid w:val="009A60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E0187B"/>
    <w:pPr>
      <w:keepNext/>
      <w:keepLines/>
      <w:spacing w:before="200" w:after="0"/>
      <w:outlineLvl w:val="1"/>
    </w:pPr>
    <w:rPr>
      <w:rFonts w:ascii="맑은 고딕" w:eastAsia="맑은 고딕" w:hAnsi="맑은 고딕" w:cs="맑은 고딕"/>
      <w:b/>
      <w:bCs/>
      <w:color w:val="000000" w:themeColor="text1"/>
      <w:sz w:val="24"/>
      <w:szCs w:val="24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E0187B"/>
    <w:pPr>
      <w:keepNext/>
      <w:keepLines/>
      <w:spacing w:before="200" w:after="0"/>
      <w:outlineLvl w:val="2"/>
    </w:pPr>
    <w:rPr>
      <w:rFonts w:ascii="D2Coding" w:eastAsia="D2Coding" w:hAnsi="D2Coding" w:cs="맑은 고딕"/>
      <w:b/>
      <w:bCs/>
      <w:color w:val="000000" w:themeColor="text1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9A60F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ko-KR"/>
    </w:rPr>
  </w:style>
  <w:style w:type="character" w:customStyle="1" w:styleId="2Char">
    <w:name w:val="제목 2 Char"/>
    <w:basedOn w:val="a2"/>
    <w:link w:val="21"/>
    <w:uiPriority w:val="9"/>
    <w:rsid w:val="00E0187B"/>
    <w:rPr>
      <w:rFonts w:ascii="맑은 고딕" w:eastAsia="맑은 고딕" w:hAnsi="맑은 고딕" w:cs="맑은 고딕"/>
      <w:b/>
      <w:bCs/>
      <w:color w:val="000000" w:themeColor="text1"/>
      <w:sz w:val="24"/>
      <w:szCs w:val="24"/>
      <w:lang w:eastAsia="ko-KR"/>
    </w:rPr>
  </w:style>
  <w:style w:type="character" w:customStyle="1" w:styleId="3Char">
    <w:name w:val="제목 3 Char"/>
    <w:basedOn w:val="a2"/>
    <w:link w:val="31"/>
    <w:uiPriority w:val="9"/>
    <w:rsid w:val="00E0187B"/>
    <w:rPr>
      <w:rFonts w:ascii="D2Coding" w:eastAsia="D2Coding" w:hAnsi="D2Coding" w:cs="맑은 고딕"/>
      <w:b/>
      <w:bCs/>
      <w:color w:val="000000" w:themeColor="text1"/>
      <w:sz w:val="24"/>
      <w:szCs w:val="24"/>
      <w:lang w:eastAsia="ko-KR"/>
    </w:rPr>
  </w:style>
  <w:style w:type="paragraph" w:styleId="a6">
    <w:name w:val="Title"/>
    <w:basedOn w:val="a1"/>
    <w:next w:val="a1"/>
    <w:link w:val="Char"/>
    <w:uiPriority w:val="10"/>
    <w:qFormat/>
    <w:rsid w:val="009A60F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맑은 고딕" w:eastAsia="맑은 고딕" w:hAnsi="맑은 고딕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Char">
    <w:name w:val="제목 Char"/>
    <w:basedOn w:val="a2"/>
    <w:link w:val="a6"/>
    <w:uiPriority w:val="10"/>
    <w:rsid w:val="009A60F0"/>
    <w:rPr>
      <w:rFonts w:ascii="맑은 고딕" w:eastAsia="맑은 고딕" w:hAnsi="맑은 고딕" w:cstheme="majorBidi"/>
      <w:b/>
      <w:color w:val="17365D" w:themeColor="text2" w:themeShade="BF"/>
      <w:spacing w:val="5"/>
      <w:kern w:val="28"/>
      <w:sz w:val="40"/>
      <w:szCs w:val="40"/>
      <w:lang w:eastAsia="ko-KR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link w:val="Char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2"/>
    <w:uiPriority w:val="99"/>
    <w:unhideWhenUsed/>
    <w:rsid w:val="00AA1D8D"/>
    <w:pPr>
      <w:spacing w:after="120"/>
    </w:pPr>
  </w:style>
  <w:style w:type="character" w:customStyle="1" w:styleId="Char2">
    <w:name w:val="본문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3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3">
    <w:name w:val="매크로 텍스트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4"/>
    <w:uiPriority w:val="29"/>
    <w:qFormat/>
    <w:rsid w:val="00FC693F"/>
    <w:rPr>
      <w:i/>
      <w:iCs/>
      <w:color w:val="000000" w:themeColor="text1"/>
    </w:rPr>
  </w:style>
  <w:style w:type="character" w:customStyle="1" w:styleId="Char4">
    <w:name w:val="인용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강한 인용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header"/>
    <w:basedOn w:val="a1"/>
    <w:link w:val="Char6"/>
    <w:uiPriority w:val="99"/>
    <w:unhideWhenUsed/>
    <w:rsid w:val="000F135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2"/>
    <w:link w:val="aff"/>
    <w:uiPriority w:val="99"/>
    <w:rsid w:val="000F135A"/>
    <w:rPr>
      <w:rFonts w:ascii="HY신명조" w:eastAsia="HY신명조"/>
      <w:lang w:eastAsia="ko-KR"/>
    </w:rPr>
  </w:style>
  <w:style w:type="paragraph" w:styleId="aff0">
    <w:name w:val="footer"/>
    <w:basedOn w:val="a1"/>
    <w:link w:val="Char7"/>
    <w:uiPriority w:val="99"/>
    <w:unhideWhenUsed/>
    <w:rsid w:val="000F135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2"/>
    <w:link w:val="aff0"/>
    <w:uiPriority w:val="99"/>
    <w:rsid w:val="000F135A"/>
    <w:rPr>
      <w:rFonts w:ascii="HY신명조" w:eastAsia="HY신명조"/>
      <w:lang w:eastAsia="ko-KR"/>
    </w:rPr>
  </w:style>
  <w:style w:type="paragraph" w:customStyle="1" w:styleId="circle">
    <w:name w:val="circle"/>
    <w:basedOn w:val="a8"/>
    <w:link w:val="circleChar"/>
    <w:qFormat/>
    <w:rsid w:val="000F135A"/>
    <w:pPr>
      <w:numPr>
        <w:numId w:val="10"/>
      </w:numPr>
    </w:pPr>
  </w:style>
  <w:style w:type="paragraph" w:customStyle="1" w:styleId="check">
    <w:name w:val="check"/>
    <w:basedOn w:val="a8"/>
    <w:link w:val="checkChar"/>
    <w:qFormat/>
    <w:rsid w:val="000F135A"/>
    <w:pPr>
      <w:numPr>
        <w:numId w:val="13"/>
      </w:numPr>
    </w:pPr>
  </w:style>
  <w:style w:type="character" w:customStyle="1" w:styleId="Char1">
    <w:name w:val="목록 단락 Char"/>
    <w:basedOn w:val="a2"/>
    <w:link w:val="a8"/>
    <w:uiPriority w:val="34"/>
    <w:rsid w:val="000F135A"/>
    <w:rPr>
      <w:rFonts w:ascii="HY신명조" w:eastAsia="HY신명조"/>
      <w:lang w:eastAsia="ko-KR"/>
    </w:rPr>
  </w:style>
  <w:style w:type="character" w:customStyle="1" w:styleId="circleChar">
    <w:name w:val="circle Char"/>
    <w:basedOn w:val="Char1"/>
    <w:link w:val="circle"/>
    <w:rsid w:val="000F135A"/>
    <w:rPr>
      <w:rFonts w:ascii="HY신명조" w:eastAsia="HY신명조"/>
      <w:lang w:eastAsia="ko-KR"/>
    </w:rPr>
  </w:style>
  <w:style w:type="character" w:customStyle="1" w:styleId="checkChar">
    <w:name w:val="check Char"/>
    <w:basedOn w:val="Char1"/>
    <w:link w:val="check"/>
    <w:rsid w:val="000F135A"/>
    <w:rPr>
      <w:rFonts w:ascii="HY신명조" w:eastAsia="HY신명조"/>
      <w:lang w:eastAsia="ko-KR"/>
    </w:rPr>
  </w:style>
  <w:style w:type="table" w:styleId="13">
    <w:name w:val="Plain Table 1"/>
    <w:basedOn w:val="a3"/>
    <w:uiPriority w:val="99"/>
    <w:rsid w:val="006D13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4">
    <w:name w:val="스타일1"/>
    <w:basedOn w:val="a3"/>
    <w:uiPriority w:val="99"/>
    <w:rsid w:val="00671195"/>
    <w:pPr>
      <w:spacing w:after="0" w:line="240" w:lineRule="auto"/>
    </w:pPr>
    <w:rPr>
      <w:rFonts w:eastAsia="맑은 고딕"/>
      <w:sz w:val="20"/>
    </w:rPr>
    <w:tblPr/>
  </w:style>
  <w:style w:type="table" w:customStyle="1" w:styleId="table">
    <w:name w:val="table"/>
    <w:basedOn w:val="13"/>
    <w:uiPriority w:val="99"/>
    <w:rsid w:val="00671195"/>
    <w:rPr>
      <w:rFonts w:eastAsia="HY신명조"/>
      <w:sz w:val="18"/>
    </w:rPr>
    <w:tblPr/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8669D3-42E2-46AA-9BAA-AA725CBED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is2js</cp:lastModifiedBy>
  <cp:revision>10</cp:revision>
  <dcterms:created xsi:type="dcterms:W3CDTF">2018-07-06T05:29:00Z</dcterms:created>
  <dcterms:modified xsi:type="dcterms:W3CDTF">2018-07-06T06:48:00Z</dcterms:modified>
  <cp:category/>
</cp:coreProperties>
</file>